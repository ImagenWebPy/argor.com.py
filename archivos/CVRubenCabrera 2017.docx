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07AB7BCE5DC8493EA3A40E7241280F5C"/>
        </w:placeholder>
        <w:docPartList>
          <w:docPartGallery w:val="Quick Parts"/>
          <w:docPartCategory w:val=" Nombre del currículo"/>
        </w:docPartList>
      </w:sdtPr>
      <w:sdtContent>
        <w:p w:rsidR="00872884" w:rsidRDefault="00872884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378"/>
            <w:gridCol w:w="6135"/>
            <w:gridCol w:w="2926"/>
          </w:tblGrid>
          <w:tr w:rsidR="00872884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872884" w:rsidRDefault="00872884"/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872884" w:rsidRPr="002B6DF0" w:rsidRDefault="00872884">
                <w:pPr>
                  <w:pStyle w:val="Nombre"/>
                  <w:rPr>
                    <w:sz w:val="32"/>
                    <w:szCs w:val="32"/>
                  </w:rPr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sz w:val="32"/>
                      <w:szCs w:val="32"/>
                      <w:lang w:val="es-PY"/>
                    </w:rPr>
                    <w:id w:val="11024321"/>
                    <w:placeholder>
                      <w:docPart w:val="00B5704B631148C8A3DEB7772AF6F4A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87781">
                      <w:rPr>
                        <w:sz w:val="32"/>
                        <w:szCs w:val="32"/>
                        <w:lang w:val="es-PY"/>
                      </w:rPr>
                      <w:t>RUBEN NICOLAS CABRERA SANCHEZ</w:t>
                    </w:r>
                  </w:sdtContent>
                </w:sdt>
              </w:p>
              <w:p w:rsidR="00872884" w:rsidRPr="005A69C0" w:rsidRDefault="00FA0038">
                <w:pPr>
                  <w:pStyle w:val="Textodedireccin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  <w:lang w:val="es-PY"/>
                  </w:rPr>
                  <w:t xml:space="preserve">Calle Coronel </w:t>
                </w:r>
                <w:r w:rsidR="008474D8">
                  <w:rPr>
                    <w:rFonts w:asciiTheme="minorHAnsi" w:hAnsiTheme="minorHAnsi"/>
                    <w:sz w:val="20"/>
                    <w:szCs w:val="20"/>
                    <w:lang w:val="es-PY"/>
                  </w:rPr>
                  <w:t>Martínez</w:t>
                </w:r>
                <w:r>
                  <w:rPr>
                    <w:rFonts w:asciiTheme="minorHAnsi" w:hAnsiTheme="minorHAnsi"/>
                    <w:sz w:val="20"/>
                    <w:szCs w:val="20"/>
                    <w:lang w:val="es-PY"/>
                  </w:rPr>
                  <w:t xml:space="preserve"> </w:t>
                </w:r>
                <w:r w:rsidR="00E87781">
                  <w:rPr>
                    <w:rFonts w:asciiTheme="minorHAnsi" w:hAnsiTheme="minorHAnsi"/>
                    <w:sz w:val="20"/>
                    <w:szCs w:val="20"/>
                    <w:lang w:val="es-PY"/>
                  </w:rPr>
                  <w:t xml:space="preserve"> Conavi Makai</w:t>
                </w:r>
                <w:r w:rsidR="00872884" w:rsidRPr="005A69C0">
                  <w:rPr>
                    <w:rFonts w:asciiTheme="minorHAnsi" w:hAnsiTheme="minorHAnsi"/>
                    <w:sz w:val="20"/>
                    <w:szCs w:val="20"/>
                  </w:rPr>
                  <w:t>.</w:t>
                </w:r>
              </w:p>
              <w:p w:rsidR="00872884" w:rsidRPr="005A69C0" w:rsidRDefault="00E87781">
                <w:pPr>
                  <w:pStyle w:val="Textodedireccin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Luque</w:t>
                </w:r>
                <w:r w:rsidR="00872884" w:rsidRPr="005A69C0">
                  <w:rPr>
                    <w:rFonts w:asciiTheme="minorHAnsi" w:hAnsiTheme="minorHAnsi"/>
                    <w:sz w:val="20"/>
                    <w:szCs w:val="20"/>
                  </w:rPr>
                  <w:t xml:space="preserve"> - Paraguay </w:t>
                </w:r>
              </w:p>
              <w:p w:rsidR="00872884" w:rsidRPr="005A69C0" w:rsidRDefault="00E87781">
                <w:pPr>
                  <w:pStyle w:val="Textodedireccin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Teléfono: (0982)302803</w:t>
                </w:r>
              </w:p>
              <w:p w:rsidR="00872884" w:rsidRPr="005A69C0" w:rsidRDefault="00E87781">
                <w:pPr>
                  <w:pStyle w:val="Textodedireccin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Correo electrónico: rubenico018</w:t>
                </w:r>
                <w:r w:rsidR="002B6DF0" w:rsidRPr="005A69C0">
                  <w:rPr>
                    <w:rFonts w:asciiTheme="minorHAnsi" w:hAnsiTheme="minorHAnsi"/>
                    <w:sz w:val="20"/>
                    <w:szCs w:val="20"/>
                  </w:rPr>
                  <w:t>@hotmail.com</w:t>
                </w:r>
              </w:p>
              <w:p w:rsidR="00872884" w:rsidRDefault="00872884" w:rsidP="00872884">
                <w:pPr>
                  <w:pStyle w:val="Textodedireccin"/>
                  <w:rPr>
                    <w:sz w:val="24"/>
                  </w:rPr>
                </w:pP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872884" w:rsidRDefault="00FA0038">
                <w:r>
                  <w:rPr>
                    <w:noProof/>
                    <w:lang w:val="es-PY" w:eastAsia="es-PY"/>
                  </w:rPr>
                  <w:drawing>
                    <wp:inline distT="0" distB="0" distL="0" distR="0">
                      <wp:extent cx="1076325" cy="1304925"/>
                      <wp:effectExtent l="19050" t="0" r="9525" b="0"/>
                      <wp:docPr id="1" name="Imagen 1" descr="C:\Users\Carlos\Desktop\Sin títu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Carlos\Desktop\Sin títu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6325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C249E" w:rsidRDefault="00E6641F">
          <w:pPr>
            <w:pStyle w:val="Sinespaciado"/>
          </w:pPr>
        </w:p>
      </w:sdtContent>
    </w:sdt>
    <w:tbl>
      <w:tblPr>
        <w:tblStyle w:val="Tablaconcuadrcula"/>
        <w:tblW w:w="5008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6"/>
        <w:gridCol w:w="9088"/>
      </w:tblGrid>
      <w:tr w:rsidR="000C249E" w:rsidTr="00D75C8B">
        <w:trPr>
          <w:trHeight w:val="109"/>
          <w:jc w:val="center"/>
        </w:trPr>
        <w:tc>
          <w:tcPr>
            <w:tcW w:w="366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0D70C2">
            <w:pPr>
              <w:pStyle w:val="Seccin"/>
            </w:pPr>
            <w:r>
              <w:t>Fortalezas y Habilidades</w:t>
            </w:r>
          </w:p>
          <w:p w:rsidR="000D70C2" w:rsidRPr="004D5369" w:rsidRDefault="000D70C2" w:rsidP="000D70C2">
            <w:pPr>
              <w:pStyle w:val="Textodesubseccin"/>
              <w:rPr>
                <w:b/>
                <w:i/>
                <w:sz w:val="24"/>
                <w:szCs w:val="24"/>
              </w:rPr>
            </w:pPr>
            <w:r w:rsidRPr="005A69C0">
              <w:rPr>
                <w:i/>
                <w:sz w:val="24"/>
                <w:szCs w:val="24"/>
              </w:rPr>
              <w:t>-</w:t>
            </w:r>
            <w:r w:rsidRPr="004D5369">
              <w:rPr>
                <w:b/>
                <w:i/>
                <w:sz w:val="24"/>
                <w:szCs w:val="24"/>
              </w:rPr>
              <w:t>Persistencia</w:t>
            </w:r>
          </w:p>
          <w:p w:rsidR="000D70C2" w:rsidRPr="004D5369" w:rsidRDefault="000D70C2" w:rsidP="000D70C2">
            <w:pPr>
              <w:pStyle w:val="Textodesubseccin"/>
              <w:rPr>
                <w:b/>
                <w:i/>
                <w:sz w:val="24"/>
                <w:szCs w:val="24"/>
              </w:rPr>
            </w:pPr>
            <w:r w:rsidRPr="004D5369">
              <w:rPr>
                <w:b/>
                <w:i/>
                <w:sz w:val="24"/>
                <w:szCs w:val="24"/>
              </w:rPr>
              <w:t>-Responsable</w:t>
            </w:r>
          </w:p>
          <w:p w:rsidR="000D70C2" w:rsidRPr="004D5369" w:rsidRDefault="00E87781" w:rsidP="000D70C2">
            <w:pPr>
              <w:pStyle w:val="Textodesubseccin"/>
              <w:rPr>
                <w:b/>
                <w:i/>
                <w:sz w:val="24"/>
                <w:szCs w:val="24"/>
              </w:rPr>
            </w:pPr>
            <w:r w:rsidRPr="004D5369">
              <w:rPr>
                <w:b/>
                <w:i/>
                <w:sz w:val="24"/>
                <w:szCs w:val="24"/>
              </w:rPr>
              <w:t>-Proactivo</w:t>
            </w:r>
          </w:p>
          <w:p w:rsidR="000D70C2" w:rsidRPr="004D5369" w:rsidRDefault="000D70C2" w:rsidP="000D70C2">
            <w:pPr>
              <w:pStyle w:val="Textodesubseccin"/>
              <w:rPr>
                <w:b/>
                <w:i/>
                <w:sz w:val="24"/>
                <w:szCs w:val="24"/>
              </w:rPr>
            </w:pPr>
            <w:r w:rsidRPr="004D5369">
              <w:rPr>
                <w:b/>
                <w:i/>
                <w:sz w:val="24"/>
                <w:szCs w:val="24"/>
              </w:rPr>
              <w:t>-Trabajo en equipo</w:t>
            </w:r>
          </w:p>
          <w:p w:rsidR="005A69C0" w:rsidRPr="005A69C0" w:rsidRDefault="005A69C0" w:rsidP="000D70C2">
            <w:pPr>
              <w:pStyle w:val="Textodesubseccin"/>
              <w:rPr>
                <w:i/>
                <w:sz w:val="24"/>
                <w:szCs w:val="24"/>
              </w:rPr>
            </w:pPr>
          </w:p>
          <w:p w:rsidR="000C249E" w:rsidRDefault="00723363">
            <w:pPr>
              <w:pStyle w:val="Seccin"/>
            </w:pPr>
            <w:r>
              <w:t>Formación académica</w:t>
            </w:r>
          </w:p>
          <w:p w:rsidR="000D70C2" w:rsidRPr="000D70C2" w:rsidRDefault="000D70C2" w:rsidP="00A252B1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0D70C2">
              <w:rPr>
                <w:b/>
              </w:rPr>
              <w:t xml:space="preserve">Primario </w:t>
            </w:r>
            <w:r>
              <w:rPr>
                <w:b/>
              </w:rPr>
              <w:t>:</w:t>
            </w:r>
          </w:p>
          <w:p w:rsidR="002B6DF0" w:rsidRPr="001B1780" w:rsidRDefault="000D70C2" w:rsidP="001B1780">
            <w:pPr>
              <w:pStyle w:val="Listaconvietas"/>
              <w:numPr>
                <w:ilvl w:val="0"/>
                <w:numId w:val="0"/>
              </w:numPr>
              <w:ind w:left="360"/>
              <w:rPr>
                <w:i/>
                <w:lang w:val="es-PY"/>
              </w:rPr>
            </w:pPr>
            <w:r w:rsidRPr="000D70C2">
              <w:rPr>
                <w:b/>
              </w:rPr>
              <w:tab/>
            </w:r>
            <w:r w:rsidR="002B6DF0" w:rsidRPr="002B6DF0">
              <w:rPr>
                <w:i/>
                <w:lang w:val="es-PY"/>
              </w:rPr>
              <w:t>-</w:t>
            </w:r>
            <w:r w:rsidR="002B6DF0" w:rsidRPr="005A69C0">
              <w:rPr>
                <w:i/>
                <w:lang w:val="es-PY"/>
              </w:rPr>
              <w:t>Esc. Bási</w:t>
            </w:r>
            <w:r w:rsidR="00E87781">
              <w:rPr>
                <w:i/>
                <w:lang w:val="es-PY"/>
              </w:rPr>
              <w:t xml:space="preserve">ca Amistad </w:t>
            </w:r>
            <w:r w:rsidR="001B1780">
              <w:rPr>
                <w:i/>
                <w:lang w:val="es-PY"/>
              </w:rPr>
              <w:t>- Luque</w:t>
            </w:r>
          </w:p>
          <w:p w:rsidR="00A252B1" w:rsidRDefault="000D70C2" w:rsidP="00A252B1">
            <w:pPr>
              <w:rPr>
                <w:b/>
              </w:rPr>
            </w:pPr>
            <w:r w:rsidRPr="00A252B1">
              <w:rPr>
                <w:b/>
              </w:rPr>
              <w:t xml:space="preserve">Secundario :  </w:t>
            </w:r>
          </w:p>
          <w:p w:rsidR="002B6DF0" w:rsidRDefault="00A252B1" w:rsidP="00A252B1">
            <w:pPr>
              <w:rPr>
                <w:i/>
              </w:rPr>
            </w:pPr>
            <w:r w:rsidRPr="005A69C0">
              <w:rPr>
                <w:b/>
                <w:i/>
              </w:rPr>
              <w:t xml:space="preserve">            </w:t>
            </w:r>
            <w:r w:rsidR="002B6DF0" w:rsidRPr="005A69C0">
              <w:rPr>
                <w:i/>
              </w:rPr>
              <w:t>-Col. Na</w:t>
            </w:r>
            <w:r w:rsidR="001B1780">
              <w:rPr>
                <w:i/>
              </w:rPr>
              <w:t>c. EMD Gral</w:t>
            </w:r>
            <w:r w:rsidR="00003749">
              <w:rPr>
                <w:i/>
              </w:rPr>
              <w:t>.</w:t>
            </w:r>
            <w:r w:rsidR="001B1780">
              <w:rPr>
                <w:i/>
              </w:rPr>
              <w:t xml:space="preserve"> </w:t>
            </w:r>
            <w:r w:rsidR="00FA0038">
              <w:rPr>
                <w:i/>
              </w:rPr>
              <w:t>José</w:t>
            </w:r>
            <w:r w:rsidR="001B1780">
              <w:rPr>
                <w:i/>
              </w:rPr>
              <w:t xml:space="preserve"> Elizardo Aquino - Luque</w:t>
            </w:r>
          </w:p>
          <w:p w:rsidR="001B1780" w:rsidRPr="005A69C0" w:rsidRDefault="001B1780" w:rsidP="00A252B1">
            <w:pPr>
              <w:rPr>
                <w:i/>
              </w:rPr>
            </w:pPr>
          </w:p>
          <w:p w:rsidR="00EA4DA7" w:rsidRDefault="000D70C2" w:rsidP="00A252B1">
            <w:pPr>
              <w:rPr>
                <w:lang w:val="es-PY"/>
              </w:rPr>
            </w:pPr>
            <w:r w:rsidRPr="00A252B1">
              <w:rPr>
                <w:b/>
              </w:rPr>
              <w:t>Terciario :</w:t>
            </w:r>
            <w:r w:rsidR="00A252B1" w:rsidRPr="00A252B1">
              <w:rPr>
                <w:lang w:val="es-PY"/>
              </w:rPr>
              <w:t xml:space="preserve"> </w:t>
            </w:r>
          </w:p>
          <w:p w:rsidR="00A252B1" w:rsidRPr="005A69C0" w:rsidRDefault="00EA4DA7" w:rsidP="00A252B1">
            <w:pPr>
              <w:rPr>
                <w:i/>
                <w:lang w:val="es-PY"/>
              </w:rPr>
            </w:pPr>
            <w:r>
              <w:rPr>
                <w:lang w:val="es-PY"/>
              </w:rPr>
              <w:t xml:space="preserve">             </w:t>
            </w:r>
            <w:r w:rsidR="001B1780">
              <w:rPr>
                <w:i/>
                <w:lang w:val="es-PY"/>
              </w:rPr>
              <w:t xml:space="preserve">Carrera de Ciencias Empresariales ( </w:t>
            </w:r>
            <w:r w:rsidR="00003749">
              <w:rPr>
                <w:i/>
                <w:lang w:val="es-PY"/>
              </w:rPr>
              <w:t>Administración</w:t>
            </w:r>
            <w:r w:rsidR="001B1780">
              <w:rPr>
                <w:i/>
                <w:lang w:val="es-PY"/>
              </w:rPr>
              <w:t xml:space="preserve"> de Empresas )</w:t>
            </w:r>
          </w:p>
          <w:p w:rsidR="00A252B1" w:rsidRPr="005A69C0" w:rsidRDefault="00A252B1" w:rsidP="00A252B1">
            <w:pPr>
              <w:rPr>
                <w:i/>
                <w:lang w:val="es-PY"/>
              </w:rPr>
            </w:pPr>
            <w:r w:rsidRPr="005A69C0">
              <w:rPr>
                <w:i/>
                <w:lang w:val="es-PY"/>
              </w:rPr>
              <w:t xml:space="preserve">    </w:t>
            </w:r>
            <w:r w:rsidR="001B1780">
              <w:rPr>
                <w:i/>
                <w:lang w:val="es-PY"/>
              </w:rPr>
              <w:t xml:space="preserve">        -Universidad Columbia del Paraguay - </w:t>
            </w:r>
            <w:r w:rsidRPr="005A69C0">
              <w:rPr>
                <w:i/>
                <w:lang w:val="es-PY"/>
              </w:rPr>
              <w:t>Asu</w:t>
            </w:r>
            <w:r w:rsidR="001B1780">
              <w:rPr>
                <w:i/>
                <w:lang w:val="es-PY"/>
              </w:rPr>
              <w:t xml:space="preserve">nción </w:t>
            </w:r>
            <w:r w:rsidR="003F03FF">
              <w:rPr>
                <w:i/>
                <w:lang w:val="es-PY"/>
              </w:rPr>
              <w:t>( Actual )</w:t>
            </w:r>
          </w:p>
          <w:p w:rsidR="003F03FF" w:rsidRDefault="003F03FF" w:rsidP="00A252B1">
            <w:pPr>
              <w:rPr>
                <w:i/>
                <w:lang w:val="es-PY"/>
              </w:rPr>
            </w:pPr>
          </w:p>
          <w:p w:rsidR="000C249E" w:rsidRDefault="000C249E" w:rsidP="00A252B1">
            <w:pPr>
              <w:pStyle w:val="Listaconvietas"/>
              <w:numPr>
                <w:ilvl w:val="0"/>
                <w:numId w:val="0"/>
              </w:numPr>
            </w:pPr>
          </w:p>
          <w:p w:rsidR="009D34AD" w:rsidRDefault="009D34AD" w:rsidP="009D34AD">
            <w:pPr>
              <w:pStyle w:val="Seccin"/>
            </w:pPr>
            <w:r>
              <w:t>Formación adicionales</w:t>
            </w:r>
          </w:p>
          <w:p w:rsidR="008474D8" w:rsidRPr="008474D8" w:rsidRDefault="008474D8" w:rsidP="008474D8"/>
          <w:p w:rsidR="00EA4DA7" w:rsidRPr="001B1780" w:rsidRDefault="00EA4DA7" w:rsidP="00EA4DA7">
            <w:pPr>
              <w:pStyle w:val="Listaconvietas"/>
              <w:numPr>
                <w:ilvl w:val="0"/>
                <w:numId w:val="1"/>
              </w:numPr>
              <w:rPr>
                <w:i/>
              </w:rPr>
            </w:pPr>
            <w:r w:rsidRPr="005A69C0">
              <w:rPr>
                <w:i/>
                <w:lang w:val="es-PY"/>
              </w:rPr>
              <w:t>Curso de Informá</w:t>
            </w:r>
            <w:r w:rsidR="001B1780">
              <w:rPr>
                <w:i/>
                <w:lang w:val="es-PY"/>
              </w:rPr>
              <w:t xml:space="preserve">tica. (Operador </w:t>
            </w:r>
            <w:r w:rsidR="00003749">
              <w:rPr>
                <w:i/>
                <w:lang w:val="es-PY"/>
              </w:rPr>
              <w:t>Básico</w:t>
            </w:r>
            <w:r w:rsidR="001B1780">
              <w:rPr>
                <w:i/>
                <w:lang w:val="es-PY"/>
              </w:rPr>
              <w:t xml:space="preserve"> – Avanzado </w:t>
            </w:r>
            <w:r w:rsidRPr="005A69C0">
              <w:rPr>
                <w:i/>
                <w:lang w:val="es-PY"/>
              </w:rPr>
              <w:t>)</w:t>
            </w:r>
          </w:p>
          <w:p w:rsidR="001B1780" w:rsidRPr="005A69C0" w:rsidRDefault="001B1780" w:rsidP="001B1780">
            <w:pPr>
              <w:pStyle w:val="Listaconvietas"/>
              <w:numPr>
                <w:ilvl w:val="0"/>
                <w:numId w:val="0"/>
              </w:numPr>
              <w:ind w:left="360"/>
              <w:rPr>
                <w:i/>
              </w:rPr>
            </w:pPr>
            <w:r>
              <w:rPr>
                <w:i/>
                <w:lang w:val="es-PY"/>
              </w:rPr>
              <w:t xml:space="preserve">Instituto </w:t>
            </w:r>
            <w:r w:rsidR="00003749">
              <w:rPr>
                <w:i/>
                <w:lang w:val="es-PY"/>
              </w:rPr>
              <w:t>Técnico</w:t>
            </w:r>
            <w:r>
              <w:rPr>
                <w:i/>
                <w:lang w:val="es-PY"/>
              </w:rPr>
              <w:t xml:space="preserve"> Superior Gral. Bernardino Caballero – </w:t>
            </w:r>
            <w:r w:rsidR="00003749">
              <w:rPr>
                <w:i/>
                <w:lang w:val="es-PY"/>
              </w:rPr>
              <w:t>Asunción</w:t>
            </w:r>
            <w:r>
              <w:rPr>
                <w:i/>
                <w:lang w:val="es-PY"/>
              </w:rPr>
              <w:t xml:space="preserve"> </w:t>
            </w:r>
          </w:p>
          <w:p w:rsidR="00EA4DA7" w:rsidRPr="005A69C0" w:rsidRDefault="00EA4DA7" w:rsidP="001B1780">
            <w:pPr>
              <w:pStyle w:val="Listaconvietas"/>
              <w:numPr>
                <w:ilvl w:val="0"/>
                <w:numId w:val="0"/>
              </w:numPr>
              <w:ind w:left="360"/>
              <w:rPr>
                <w:i/>
              </w:rPr>
            </w:pPr>
          </w:p>
          <w:p w:rsidR="00EA4DA7" w:rsidRDefault="00003749" w:rsidP="00EA4DA7">
            <w:pPr>
              <w:pStyle w:val="Listaconvietas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 xml:space="preserve">Curso de Cajero </w:t>
            </w:r>
          </w:p>
          <w:p w:rsidR="00003749" w:rsidRDefault="00003749" w:rsidP="00003749">
            <w:pPr>
              <w:pStyle w:val="Listaconvietas"/>
              <w:numPr>
                <w:ilvl w:val="0"/>
                <w:numId w:val="0"/>
              </w:numPr>
              <w:ind w:left="360"/>
              <w:rPr>
                <w:i/>
              </w:rPr>
            </w:pPr>
            <w:r>
              <w:rPr>
                <w:i/>
              </w:rPr>
              <w:t xml:space="preserve">Instituto Técnico Digital – Luque </w:t>
            </w:r>
          </w:p>
          <w:p w:rsidR="003F03FF" w:rsidRDefault="003F03FF" w:rsidP="004D5369">
            <w:pPr>
              <w:pStyle w:val="Listaconvietas"/>
              <w:numPr>
                <w:ilvl w:val="0"/>
                <w:numId w:val="0"/>
              </w:numPr>
              <w:rPr>
                <w:i/>
              </w:rPr>
            </w:pPr>
          </w:p>
          <w:p w:rsidR="000C249E" w:rsidRDefault="000C249E">
            <w:pPr>
              <w:pStyle w:val="Listaconvietas"/>
              <w:numPr>
                <w:ilvl w:val="0"/>
                <w:numId w:val="0"/>
              </w:numPr>
            </w:pPr>
          </w:p>
          <w:p w:rsidR="00510F20" w:rsidRDefault="004D26A9" w:rsidP="008474D8">
            <w:pPr>
              <w:pStyle w:val="Seccin"/>
            </w:pPr>
            <w:r>
              <w:t>Títulos Obtenidos</w:t>
            </w:r>
          </w:p>
          <w:p w:rsidR="00510F20" w:rsidRPr="008474D8" w:rsidRDefault="00AF7DD9" w:rsidP="0004170C">
            <w:pPr>
              <w:pStyle w:val="Listaconvietas"/>
              <w:numPr>
                <w:ilvl w:val="0"/>
                <w:numId w:val="1"/>
              </w:numPr>
              <w:rPr>
                <w:i/>
              </w:rPr>
            </w:pPr>
            <w:r w:rsidRPr="008474D8">
              <w:rPr>
                <w:b/>
                <w:i/>
              </w:rPr>
              <w:t>Bachiller en Ciencias</w:t>
            </w:r>
            <w:r w:rsidR="00003749" w:rsidRPr="008474D8">
              <w:rPr>
                <w:b/>
                <w:i/>
              </w:rPr>
              <w:t xml:space="preserve"> Sociales </w:t>
            </w:r>
          </w:p>
          <w:p w:rsidR="00003749" w:rsidRDefault="00003749" w:rsidP="00003749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4D5369" w:rsidRDefault="004D5369" w:rsidP="00003749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F36100" w:rsidRPr="00510F20" w:rsidRDefault="00F36100" w:rsidP="00003749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510F20" w:rsidRDefault="00510F20" w:rsidP="003845D7">
            <w:pPr>
              <w:pStyle w:val="Seccin"/>
            </w:pPr>
            <w:r>
              <w:lastRenderedPageBreak/>
              <w:t>Otros Conocimientos</w:t>
            </w:r>
          </w:p>
          <w:p w:rsidR="00F36100" w:rsidRPr="00F36100" w:rsidRDefault="00F36100" w:rsidP="00F36100">
            <w:pPr>
              <w:spacing w:line="276" w:lineRule="auto"/>
            </w:pPr>
          </w:p>
          <w:p w:rsidR="00510F20" w:rsidRPr="008474D8" w:rsidRDefault="00510F20" w:rsidP="00F36100">
            <w:pPr>
              <w:pStyle w:val="Listaconvietas"/>
              <w:numPr>
                <w:ilvl w:val="0"/>
                <w:numId w:val="1"/>
              </w:numPr>
              <w:spacing w:line="276" w:lineRule="auto"/>
              <w:rPr>
                <w:i/>
              </w:rPr>
            </w:pPr>
            <w:r w:rsidRPr="008474D8">
              <w:rPr>
                <w:b/>
                <w:i/>
              </w:rPr>
              <w:t>Excel, PowerPoint, Word.</w:t>
            </w:r>
          </w:p>
          <w:p w:rsidR="005A69C0" w:rsidRPr="00F36100" w:rsidRDefault="00003749" w:rsidP="00F36100">
            <w:pPr>
              <w:pStyle w:val="Listaconvietas"/>
              <w:numPr>
                <w:ilvl w:val="0"/>
                <w:numId w:val="1"/>
              </w:numPr>
              <w:spacing w:line="276" w:lineRule="auto"/>
              <w:rPr>
                <w:i/>
              </w:rPr>
            </w:pPr>
            <w:r w:rsidRPr="008474D8">
              <w:rPr>
                <w:b/>
                <w:i/>
              </w:rPr>
              <w:t xml:space="preserve">Cajero, Dactilografía </w:t>
            </w:r>
          </w:p>
          <w:p w:rsidR="00F36100" w:rsidRPr="00F36100" w:rsidRDefault="00F36100" w:rsidP="00F36100">
            <w:pPr>
              <w:pStyle w:val="Listaconvietas"/>
              <w:numPr>
                <w:ilvl w:val="0"/>
                <w:numId w:val="0"/>
              </w:numPr>
              <w:spacing w:line="276" w:lineRule="auto"/>
              <w:ind w:left="360"/>
              <w:rPr>
                <w:i/>
              </w:rPr>
            </w:pPr>
          </w:p>
          <w:p w:rsidR="000C249E" w:rsidRDefault="00723363">
            <w:pPr>
              <w:pStyle w:val="Seccin"/>
            </w:pPr>
            <w:r>
              <w:t>Experiencia</w:t>
            </w:r>
            <w:r w:rsidR="00F36100">
              <w:t xml:space="preserve"> Laboral</w:t>
            </w:r>
          </w:p>
          <w:p w:rsidR="00C50E84" w:rsidRDefault="00702761" w:rsidP="008474D8">
            <w:pPr>
              <w:pStyle w:val="Fechadesubseccin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rPr>
                <w:b/>
                <w:bCs w:val="0"/>
                <w:lang w:val="es-PY"/>
              </w:rPr>
              <w:t>Secretario</w:t>
            </w:r>
            <w:r w:rsidR="000232C1" w:rsidRPr="000232C1">
              <w:rPr>
                <w:b/>
                <w:bCs w:val="0"/>
              </w:rPr>
              <w:t xml:space="preserve"> </w:t>
            </w:r>
            <w:r w:rsidR="00723363">
              <w:t>(</w:t>
            </w:r>
            <w:r w:rsidR="000232C1" w:rsidRPr="000232C1">
              <w:rPr>
                <w:lang w:val="es-PY"/>
              </w:rPr>
              <w:t xml:space="preserve"> </w:t>
            </w:r>
            <w:r>
              <w:rPr>
                <w:lang w:val="es-PY"/>
              </w:rPr>
              <w:t>Febrero 2007 hasta Enero de 2010</w:t>
            </w:r>
            <w:r w:rsidR="00723363">
              <w:t>)</w:t>
            </w:r>
            <w:r w:rsidR="000232C1">
              <w:t>.</w:t>
            </w:r>
          </w:p>
          <w:p w:rsidR="008474D8" w:rsidRPr="008474D8" w:rsidRDefault="00702761" w:rsidP="008474D8">
            <w:pPr>
              <w:pStyle w:val="Textodesubseccin"/>
              <w:spacing w:after="0" w:line="276" w:lineRule="auto"/>
              <w:jc w:val="both"/>
              <w:rPr>
                <w:b/>
                <w:lang w:val="es-PY"/>
              </w:rPr>
            </w:pPr>
            <w:r>
              <w:rPr>
                <w:b/>
                <w:lang w:val="es-PY"/>
              </w:rPr>
              <w:t>Secretaria Nacional de la Vivienda y Hábitat – Asunción</w:t>
            </w:r>
          </w:p>
          <w:p w:rsidR="008474D8" w:rsidRPr="003147F7" w:rsidRDefault="004E417E" w:rsidP="008474D8">
            <w:pPr>
              <w:pStyle w:val="Textodesubseccin"/>
              <w:spacing w:after="0" w:line="276" w:lineRule="auto"/>
              <w:jc w:val="both"/>
              <w:rPr>
                <w:lang w:val="es-PY"/>
              </w:rPr>
            </w:pPr>
            <w:r w:rsidRPr="003147F7">
              <w:rPr>
                <w:b/>
              </w:rPr>
              <w:t>Tareas realizadas:</w:t>
            </w:r>
            <w:r w:rsidRPr="003147F7">
              <w:t xml:space="preserve"> </w:t>
            </w:r>
            <w:r w:rsidR="000232C1" w:rsidRPr="003147F7">
              <w:rPr>
                <w:lang w:val="es-PY"/>
              </w:rPr>
              <w:t>Recepción de docu</w:t>
            </w:r>
            <w:r w:rsidR="00702761" w:rsidRPr="003147F7">
              <w:rPr>
                <w:lang w:val="es-PY"/>
              </w:rPr>
              <w:t>mentos, elaboración de informes.</w:t>
            </w:r>
          </w:p>
          <w:p w:rsidR="004E417E" w:rsidRPr="008474D8" w:rsidRDefault="00F32E20" w:rsidP="008474D8">
            <w:pPr>
              <w:pStyle w:val="Textodesubseccin"/>
              <w:spacing w:after="0" w:line="276" w:lineRule="auto"/>
              <w:jc w:val="both"/>
              <w:rPr>
                <w:i/>
              </w:rPr>
            </w:pPr>
            <w:r>
              <w:tab/>
            </w:r>
          </w:p>
          <w:p w:rsidR="005F5DEE" w:rsidRPr="008474D8" w:rsidRDefault="00702761" w:rsidP="008474D8">
            <w:pPr>
              <w:pStyle w:val="Fechadesubseccin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rPr>
                <w:b/>
                <w:bCs w:val="0"/>
              </w:rPr>
              <w:t xml:space="preserve">Gerente de Área </w:t>
            </w:r>
            <w:r w:rsidR="000232C1" w:rsidRPr="000232C1">
              <w:rPr>
                <w:b/>
                <w:bCs w:val="0"/>
              </w:rPr>
              <w:t xml:space="preserve"> </w:t>
            </w:r>
            <w:r w:rsidR="00BE6702">
              <w:t>(</w:t>
            </w:r>
            <w:r>
              <w:rPr>
                <w:lang w:val="es-PY"/>
              </w:rPr>
              <w:t xml:space="preserve"> Noviembre</w:t>
            </w:r>
            <w:r w:rsidR="00F32E20">
              <w:rPr>
                <w:lang w:val="es-PY"/>
              </w:rPr>
              <w:t xml:space="preserve"> de 2010 hasta Julio de 2012</w:t>
            </w:r>
            <w:r w:rsidR="00BE6702">
              <w:t>)</w:t>
            </w:r>
          </w:p>
          <w:p w:rsidR="000232C1" w:rsidRPr="005A69C0" w:rsidRDefault="00F32E20" w:rsidP="008474D8">
            <w:pPr>
              <w:pStyle w:val="Fechadesubseccin"/>
              <w:spacing w:after="0" w:line="276" w:lineRule="auto"/>
              <w:jc w:val="both"/>
              <w:rPr>
                <w:b/>
                <w:color w:val="auto"/>
                <w:lang w:val="es-PY"/>
              </w:rPr>
            </w:pPr>
            <w:r>
              <w:rPr>
                <w:b/>
                <w:color w:val="auto"/>
                <w:lang w:val="es-PY"/>
              </w:rPr>
              <w:t>Serv</w:t>
            </w:r>
            <w:r w:rsidR="003147F7">
              <w:rPr>
                <w:b/>
                <w:color w:val="auto"/>
                <w:lang w:val="es-PY"/>
              </w:rPr>
              <w:t>icios Rápidos del Paraguay – McDonald’s</w:t>
            </w:r>
            <w:r w:rsidR="00CC22F9">
              <w:rPr>
                <w:b/>
                <w:color w:val="auto"/>
                <w:lang w:val="es-PY"/>
              </w:rPr>
              <w:t xml:space="preserve"> - Asunción</w:t>
            </w:r>
          </w:p>
          <w:p w:rsidR="005F5DEE" w:rsidRDefault="005F5DEE" w:rsidP="008474D8">
            <w:pPr>
              <w:pStyle w:val="Textodesubseccin"/>
              <w:spacing w:after="0" w:line="276" w:lineRule="auto"/>
              <w:jc w:val="both"/>
            </w:pPr>
            <w:r w:rsidRPr="008474D8">
              <w:rPr>
                <w:b/>
              </w:rPr>
              <w:t>Tareas realizadas:</w:t>
            </w:r>
            <w:r w:rsidRPr="00DE4327">
              <w:t xml:space="preserve"> </w:t>
            </w:r>
            <w:r w:rsidR="00B91195">
              <w:t xml:space="preserve">Encargado del local gastronómico </w:t>
            </w:r>
          </w:p>
          <w:p w:rsidR="008474D8" w:rsidRDefault="008474D8" w:rsidP="008474D8">
            <w:pPr>
              <w:pStyle w:val="Textodesubseccin"/>
              <w:spacing w:after="0" w:line="276" w:lineRule="auto"/>
              <w:jc w:val="both"/>
            </w:pPr>
          </w:p>
          <w:p w:rsidR="00C50E84" w:rsidRDefault="00F32E20" w:rsidP="008474D8">
            <w:pPr>
              <w:pStyle w:val="Fechadesubseccin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rPr>
                <w:b/>
                <w:bCs w:val="0"/>
                <w:lang w:val="es-PY"/>
              </w:rPr>
              <w:t>Asesor Comercial</w:t>
            </w:r>
            <w:r w:rsidR="00C50E84">
              <w:t xml:space="preserve"> (</w:t>
            </w:r>
            <w:r>
              <w:rPr>
                <w:lang w:val="es-PY"/>
              </w:rPr>
              <w:t xml:space="preserve"> Noviembre de 2012 hasta Mayo de</w:t>
            </w:r>
            <w:r w:rsidR="00E03F2A">
              <w:rPr>
                <w:lang w:val="es-PY"/>
              </w:rPr>
              <w:t xml:space="preserve"> </w:t>
            </w:r>
            <w:r>
              <w:rPr>
                <w:lang w:val="es-PY"/>
              </w:rPr>
              <w:t>2015</w:t>
            </w:r>
            <w:r w:rsidR="00C50E84">
              <w:t>)</w:t>
            </w:r>
          </w:p>
          <w:p w:rsidR="00C50E84" w:rsidRDefault="00F32E20" w:rsidP="008474D8">
            <w:pPr>
              <w:pStyle w:val="Fechadesubseccin"/>
              <w:spacing w:line="276" w:lineRule="auto"/>
              <w:jc w:val="both"/>
              <w:rPr>
                <w:b/>
                <w:color w:val="auto"/>
                <w:lang w:val="es-PY"/>
              </w:rPr>
            </w:pPr>
            <w:r>
              <w:rPr>
                <w:b/>
                <w:color w:val="auto"/>
                <w:lang w:val="es-PY"/>
              </w:rPr>
              <w:t>Grupo Sueñolar S.A</w:t>
            </w:r>
            <w:r w:rsidR="00F16BF8">
              <w:rPr>
                <w:b/>
                <w:color w:val="auto"/>
                <w:lang w:val="es-PY"/>
              </w:rPr>
              <w:t xml:space="preserve"> – Suc. </w:t>
            </w:r>
            <w:r w:rsidR="003147F7">
              <w:rPr>
                <w:b/>
                <w:color w:val="auto"/>
                <w:lang w:val="es-PY"/>
              </w:rPr>
              <w:t>Asunción.</w:t>
            </w:r>
            <w:r w:rsidR="00F16BF8">
              <w:rPr>
                <w:b/>
                <w:color w:val="auto"/>
                <w:lang w:val="es-PY"/>
              </w:rPr>
              <w:t xml:space="preserve"> </w:t>
            </w:r>
          </w:p>
          <w:p w:rsidR="00CC22F9" w:rsidRDefault="00F32E20" w:rsidP="008474D8">
            <w:pPr>
              <w:pStyle w:val="Fechadesubseccin"/>
              <w:spacing w:line="276" w:lineRule="auto"/>
              <w:jc w:val="both"/>
              <w:rPr>
                <w:i/>
                <w:color w:val="000000" w:themeColor="text1"/>
                <w:lang w:val="es-PY"/>
              </w:rPr>
            </w:pPr>
            <w:r w:rsidRPr="003147F7">
              <w:rPr>
                <w:b/>
                <w:color w:val="000000" w:themeColor="text1"/>
              </w:rPr>
              <w:t>Tareas realizadas:</w:t>
            </w:r>
            <w:r w:rsidRPr="00F32E20">
              <w:rPr>
                <w:i/>
                <w:color w:val="000000" w:themeColor="text1"/>
              </w:rPr>
              <w:t xml:space="preserve"> </w:t>
            </w:r>
            <w:r w:rsidRPr="003147F7">
              <w:rPr>
                <w:color w:val="000000" w:themeColor="text1"/>
                <w:lang w:val="es-PY"/>
              </w:rPr>
              <w:t>Atención al cliente, fac</w:t>
            </w:r>
            <w:r w:rsidR="00F36100">
              <w:rPr>
                <w:color w:val="000000" w:themeColor="text1"/>
                <w:lang w:val="es-PY"/>
              </w:rPr>
              <w:t>turación</w:t>
            </w:r>
            <w:r w:rsidR="003147F7" w:rsidRPr="003147F7">
              <w:rPr>
                <w:color w:val="000000" w:themeColor="text1"/>
                <w:lang w:val="es-PY"/>
              </w:rPr>
              <w:t>, análisis de créditos.</w:t>
            </w:r>
          </w:p>
          <w:p w:rsidR="00CC22F9" w:rsidRDefault="00CC22F9" w:rsidP="008474D8">
            <w:pPr>
              <w:pStyle w:val="Fechadesubseccin"/>
              <w:spacing w:line="276" w:lineRule="auto"/>
              <w:ind w:left="720"/>
              <w:jc w:val="both"/>
              <w:rPr>
                <w:i/>
                <w:color w:val="000000" w:themeColor="text1"/>
                <w:lang w:val="es-PY"/>
              </w:rPr>
            </w:pPr>
          </w:p>
          <w:p w:rsidR="00F16BF8" w:rsidRPr="008474D8" w:rsidRDefault="00F16BF8" w:rsidP="008474D8">
            <w:pPr>
              <w:pStyle w:val="Fechadesubseccin"/>
              <w:numPr>
                <w:ilvl w:val="0"/>
                <w:numId w:val="34"/>
              </w:numPr>
              <w:spacing w:line="276" w:lineRule="auto"/>
              <w:jc w:val="both"/>
              <w:rPr>
                <w:b/>
                <w:bCs w:val="0"/>
              </w:rPr>
            </w:pPr>
            <w:r w:rsidRPr="008474D8">
              <w:rPr>
                <w:b/>
                <w:bCs w:val="0"/>
              </w:rPr>
              <w:t xml:space="preserve">Supervisor de </w:t>
            </w:r>
            <w:r w:rsidR="003147F7" w:rsidRPr="008474D8">
              <w:rPr>
                <w:b/>
                <w:bCs w:val="0"/>
              </w:rPr>
              <w:t>Créditos</w:t>
            </w:r>
            <w:r w:rsidRPr="008474D8">
              <w:rPr>
                <w:b/>
                <w:bCs w:val="0"/>
              </w:rPr>
              <w:t xml:space="preserve"> ( Julio de 2015 hasta Junio de 2016</w:t>
            </w:r>
          </w:p>
          <w:p w:rsidR="00F16BF8" w:rsidRPr="003147F7" w:rsidRDefault="00F16BF8" w:rsidP="008474D8">
            <w:pPr>
              <w:pStyle w:val="Fechadesubseccin"/>
              <w:spacing w:line="276" w:lineRule="auto"/>
              <w:jc w:val="both"/>
              <w:rPr>
                <w:b/>
                <w:color w:val="000000" w:themeColor="text1"/>
                <w:lang w:val="es-PY"/>
              </w:rPr>
            </w:pPr>
            <w:r w:rsidRPr="003147F7">
              <w:rPr>
                <w:b/>
                <w:color w:val="000000" w:themeColor="text1"/>
                <w:lang w:val="es-PY"/>
              </w:rPr>
              <w:t xml:space="preserve">Tu Aliado SA </w:t>
            </w:r>
            <w:r w:rsidR="005E4FB3" w:rsidRPr="003147F7">
              <w:rPr>
                <w:b/>
                <w:color w:val="000000" w:themeColor="text1"/>
                <w:lang w:val="es-PY"/>
              </w:rPr>
              <w:t>- Empresa tercerizada ( Financiera Solar )</w:t>
            </w:r>
          </w:p>
          <w:p w:rsidR="00F16BF8" w:rsidRDefault="00F16BF8" w:rsidP="008474D8">
            <w:pPr>
              <w:pStyle w:val="Fechadesubseccin"/>
              <w:spacing w:line="276" w:lineRule="auto"/>
              <w:jc w:val="both"/>
              <w:rPr>
                <w:i/>
                <w:color w:val="000000" w:themeColor="text1"/>
                <w:lang w:val="es-PY"/>
              </w:rPr>
            </w:pPr>
            <w:r w:rsidRPr="003147F7">
              <w:rPr>
                <w:b/>
                <w:color w:val="000000" w:themeColor="text1"/>
              </w:rPr>
              <w:t>Tareas realizadas:</w:t>
            </w:r>
            <w:r w:rsidRPr="00F32E20">
              <w:rPr>
                <w:i/>
                <w:color w:val="000000" w:themeColor="text1"/>
              </w:rPr>
              <w:t xml:space="preserve"> </w:t>
            </w:r>
            <w:r w:rsidRPr="003147F7">
              <w:rPr>
                <w:color w:val="000000" w:themeColor="text1"/>
              </w:rPr>
              <w:t xml:space="preserve">Cargas de datos, </w:t>
            </w:r>
            <w:r w:rsidR="003147F7" w:rsidRPr="003147F7">
              <w:rPr>
                <w:color w:val="000000" w:themeColor="text1"/>
              </w:rPr>
              <w:t>Análisis</w:t>
            </w:r>
            <w:r w:rsidRPr="003147F7">
              <w:rPr>
                <w:color w:val="000000" w:themeColor="text1"/>
              </w:rPr>
              <w:t xml:space="preserve"> de créditos, Supervisor de </w:t>
            </w:r>
            <w:r w:rsidR="003147F7" w:rsidRPr="003147F7">
              <w:rPr>
                <w:color w:val="000000" w:themeColor="text1"/>
              </w:rPr>
              <w:t>área.</w:t>
            </w:r>
            <w:r>
              <w:rPr>
                <w:i/>
                <w:color w:val="000000" w:themeColor="text1"/>
              </w:rPr>
              <w:t xml:space="preserve"> </w:t>
            </w:r>
          </w:p>
          <w:p w:rsidR="00F16BF8" w:rsidRDefault="00F16BF8" w:rsidP="008474D8">
            <w:pPr>
              <w:pStyle w:val="Fechadesubseccin"/>
              <w:spacing w:line="276" w:lineRule="auto"/>
              <w:jc w:val="both"/>
              <w:rPr>
                <w:i/>
                <w:color w:val="000000" w:themeColor="text1"/>
                <w:lang w:val="es-PY"/>
              </w:rPr>
            </w:pPr>
          </w:p>
          <w:p w:rsidR="00F32E20" w:rsidRPr="008474D8" w:rsidRDefault="005E4FB3" w:rsidP="008474D8">
            <w:pPr>
              <w:pStyle w:val="Fechadesubseccin"/>
              <w:numPr>
                <w:ilvl w:val="0"/>
                <w:numId w:val="34"/>
              </w:numPr>
              <w:spacing w:line="276" w:lineRule="auto"/>
              <w:jc w:val="both"/>
              <w:rPr>
                <w:b/>
                <w:bCs w:val="0"/>
              </w:rPr>
            </w:pPr>
            <w:r w:rsidRPr="008474D8">
              <w:rPr>
                <w:b/>
                <w:bCs w:val="0"/>
              </w:rPr>
              <w:t xml:space="preserve">Vendedor Mayorista ( </w:t>
            </w:r>
            <w:r w:rsidR="00B91195">
              <w:rPr>
                <w:b/>
                <w:bCs w:val="0"/>
              </w:rPr>
              <w:t xml:space="preserve">Junio de 2016 hasta Noviembre </w:t>
            </w:r>
            <w:r w:rsidR="00E03F2A">
              <w:rPr>
                <w:b/>
                <w:bCs w:val="0"/>
              </w:rPr>
              <w:t>2016</w:t>
            </w:r>
            <w:r w:rsidRPr="008474D8">
              <w:rPr>
                <w:b/>
                <w:bCs w:val="0"/>
              </w:rPr>
              <w:t xml:space="preserve"> )</w:t>
            </w:r>
          </w:p>
          <w:p w:rsidR="005E4FB3" w:rsidRPr="003147F7" w:rsidRDefault="005E4FB3" w:rsidP="008474D8">
            <w:pPr>
              <w:pStyle w:val="Fechadesubseccin"/>
              <w:spacing w:line="276" w:lineRule="auto"/>
              <w:jc w:val="both"/>
              <w:rPr>
                <w:b/>
                <w:color w:val="000000" w:themeColor="text1"/>
                <w:lang w:val="es-PY"/>
              </w:rPr>
            </w:pPr>
            <w:r w:rsidRPr="003147F7">
              <w:rPr>
                <w:b/>
                <w:color w:val="000000" w:themeColor="text1"/>
                <w:lang w:val="es-PY"/>
              </w:rPr>
              <w:t>Altezza Import SRL – Luque</w:t>
            </w:r>
          </w:p>
          <w:p w:rsidR="005E4FB3" w:rsidRDefault="005E4FB3" w:rsidP="008474D8">
            <w:pPr>
              <w:pStyle w:val="Fechadesubseccin"/>
              <w:spacing w:line="276" w:lineRule="auto"/>
              <w:jc w:val="both"/>
              <w:rPr>
                <w:color w:val="000000" w:themeColor="text1"/>
              </w:rPr>
            </w:pPr>
            <w:r w:rsidRPr="003147F7">
              <w:rPr>
                <w:b/>
                <w:color w:val="000000" w:themeColor="text1"/>
              </w:rPr>
              <w:t>Tareas realizadas:</w:t>
            </w:r>
            <w:r w:rsidR="003147F7">
              <w:rPr>
                <w:i/>
                <w:color w:val="000000" w:themeColor="text1"/>
              </w:rPr>
              <w:t xml:space="preserve"> </w:t>
            </w:r>
            <w:r w:rsidR="00B91195">
              <w:rPr>
                <w:color w:val="000000" w:themeColor="text1"/>
              </w:rPr>
              <w:t xml:space="preserve">Visitas a casa comerciales </w:t>
            </w:r>
          </w:p>
          <w:p w:rsidR="00B91195" w:rsidRDefault="00B91195" w:rsidP="008474D8">
            <w:pPr>
              <w:pStyle w:val="Fechadesubseccin"/>
              <w:spacing w:line="276" w:lineRule="auto"/>
              <w:jc w:val="both"/>
              <w:rPr>
                <w:color w:val="000000" w:themeColor="text1"/>
              </w:rPr>
            </w:pPr>
          </w:p>
          <w:p w:rsidR="00B91195" w:rsidRDefault="00B91195" w:rsidP="00B91195">
            <w:pPr>
              <w:pStyle w:val="Fechadesubseccin"/>
              <w:spacing w:line="276" w:lineRule="auto"/>
              <w:jc w:val="both"/>
              <w:rPr>
                <w:i/>
                <w:color w:val="000000" w:themeColor="text1"/>
                <w:lang w:val="es-PY"/>
              </w:rPr>
            </w:pPr>
          </w:p>
          <w:p w:rsidR="00B91195" w:rsidRPr="008474D8" w:rsidRDefault="00B91195" w:rsidP="00B91195">
            <w:pPr>
              <w:pStyle w:val="Fechadesubseccin"/>
              <w:numPr>
                <w:ilvl w:val="0"/>
                <w:numId w:val="34"/>
              </w:numPr>
              <w:spacing w:line="276" w:lineRule="auto"/>
              <w:jc w:val="both"/>
              <w:rPr>
                <w:b/>
                <w:bCs w:val="0"/>
              </w:rPr>
            </w:pPr>
            <w:r>
              <w:rPr>
                <w:b/>
                <w:bCs w:val="0"/>
              </w:rPr>
              <w:t>Supervisor de Ventas</w:t>
            </w:r>
            <w:r w:rsidRPr="008474D8">
              <w:rPr>
                <w:b/>
                <w:bCs w:val="0"/>
              </w:rPr>
              <w:t xml:space="preserve"> ( </w:t>
            </w:r>
            <w:r>
              <w:rPr>
                <w:b/>
                <w:bCs w:val="0"/>
              </w:rPr>
              <w:t>Actual</w:t>
            </w:r>
            <w:r w:rsidRPr="008474D8">
              <w:rPr>
                <w:b/>
                <w:bCs w:val="0"/>
              </w:rPr>
              <w:t xml:space="preserve"> )</w:t>
            </w:r>
          </w:p>
          <w:p w:rsidR="00B91195" w:rsidRPr="003147F7" w:rsidRDefault="00B91195" w:rsidP="00B91195">
            <w:pPr>
              <w:pStyle w:val="Fechadesubseccin"/>
              <w:spacing w:line="276" w:lineRule="auto"/>
              <w:jc w:val="both"/>
              <w:rPr>
                <w:b/>
                <w:color w:val="000000" w:themeColor="text1"/>
                <w:lang w:val="es-PY"/>
              </w:rPr>
            </w:pPr>
            <w:r>
              <w:rPr>
                <w:b/>
                <w:color w:val="000000" w:themeColor="text1"/>
                <w:lang w:val="es-PY"/>
              </w:rPr>
              <w:t xml:space="preserve">E&amp;G Flexi Hogar – Asunción </w:t>
            </w:r>
          </w:p>
          <w:p w:rsidR="00B91195" w:rsidRPr="00B91195" w:rsidRDefault="00B91195" w:rsidP="00B91195">
            <w:pPr>
              <w:pStyle w:val="Fechadesubseccin"/>
              <w:spacing w:line="276" w:lineRule="auto"/>
              <w:jc w:val="both"/>
              <w:rPr>
                <w:color w:val="000000" w:themeColor="text1"/>
              </w:rPr>
            </w:pPr>
            <w:r w:rsidRPr="003147F7">
              <w:rPr>
                <w:b/>
                <w:color w:val="000000" w:themeColor="text1"/>
              </w:rPr>
              <w:t>Tareas realizadas:</w:t>
            </w:r>
            <w:r>
              <w:rPr>
                <w:i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Planificar y organizar refuerzo de ventas</w:t>
            </w:r>
          </w:p>
          <w:p w:rsidR="00F36100" w:rsidRDefault="00F36100" w:rsidP="008474D8">
            <w:pPr>
              <w:pStyle w:val="Fechadesubseccin"/>
              <w:spacing w:line="276" w:lineRule="auto"/>
              <w:jc w:val="both"/>
              <w:rPr>
                <w:i/>
                <w:color w:val="000000" w:themeColor="text1"/>
                <w:lang w:val="es-PY"/>
              </w:rPr>
            </w:pPr>
          </w:p>
          <w:p w:rsidR="000232C1" w:rsidRPr="000232C1" w:rsidRDefault="000232C1" w:rsidP="005E4FB3">
            <w:pPr>
              <w:pStyle w:val="Fechadesubseccin"/>
              <w:rPr>
                <w:b/>
                <w:color w:val="auto"/>
                <w:lang w:val="es-PY"/>
              </w:rPr>
            </w:pPr>
          </w:p>
          <w:p w:rsidR="000232C1" w:rsidRPr="000232C1" w:rsidRDefault="005F5DEE" w:rsidP="000232C1">
            <w:pPr>
              <w:pStyle w:val="Seccin"/>
            </w:pPr>
            <w:r>
              <w:t>Referencia</w:t>
            </w:r>
            <w:r w:rsidR="00D90C5A">
              <w:t xml:space="preserve"> Laboral</w:t>
            </w:r>
          </w:p>
          <w:p w:rsidR="000232C1" w:rsidRPr="008474D8" w:rsidRDefault="005E4FB3" w:rsidP="005E4FB3">
            <w:pPr>
              <w:pStyle w:val="Listaconvietas"/>
              <w:rPr>
                <w:b/>
                <w:i/>
                <w:lang w:val="es-PY"/>
              </w:rPr>
            </w:pPr>
            <w:r w:rsidRPr="008474D8">
              <w:rPr>
                <w:b/>
                <w:i/>
                <w:lang w:val="es-PY"/>
              </w:rPr>
              <w:t>Arq. Mirta</w:t>
            </w:r>
            <w:r w:rsidR="00A34978" w:rsidRPr="008474D8">
              <w:rPr>
                <w:b/>
                <w:i/>
                <w:lang w:val="es-PY"/>
              </w:rPr>
              <w:t xml:space="preserve"> Van Landeghen ( SENAVITAT )</w:t>
            </w:r>
          </w:p>
          <w:p w:rsidR="005F5DEE" w:rsidRPr="008474D8" w:rsidRDefault="00E94252" w:rsidP="008474D8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  <w:r w:rsidRPr="008474D8">
              <w:rPr>
                <w:lang w:val="es-PY"/>
              </w:rPr>
              <w:t>Teléf.</w:t>
            </w:r>
            <w:r w:rsidR="00A34978" w:rsidRPr="008474D8">
              <w:rPr>
                <w:lang w:val="es-PY"/>
              </w:rPr>
              <w:t>: 021- 444340 Interno 160</w:t>
            </w:r>
          </w:p>
          <w:p w:rsidR="005F5DEE" w:rsidRPr="008474D8" w:rsidRDefault="005F5DEE" w:rsidP="005F5DEE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0232C1" w:rsidRPr="008474D8" w:rsidRDefault="003147F7" w:rsidP="000232C1">
            <w:pPr>
              <w:pStyle w:val="Listaconvietas"/>
              <w:rPr>
                <w:b/>
                <w:bCs/>
                <w:i/>
                <w:lang w:val="es-PY"/>
              </w:rPr>
            </w:pPr>
            <w:r>
              <w:rPr>
                <w:b/>
                <w:bCs/>
                <w:i/>
                <w:lang w:val="es-PY"/>
              </w:rPr>
              <w:t>Lic. Laura Amarilla ( MC</w:t>
            </w:r>
            <w:r w:rsidR="00A34978" w:rsidRPr="008474D8">
              <w:rPr>
                <w:b/>
                <w:bCs/>
                <w:i/>
                <w:lang w:val="es-PY"/>
              </w:rPr>
              <w:t>DONALDS )</w:t>
            </w:r>
          </w:p>
          <w:p w:rsidR="000232C1" w:rsidRPr="008474D8" w:rsidRDefault="00E94252" w:rsidP="000232C1">
            <w:pPr>
              <w:pStyle w:val="Listaconvietas"/>
              <w:numPr>
                <w:ilvl w:val="0"/>
                <w:numId w:val="0"/>
              </w:numPr>
              <w:ind w:left="360"/>
              <w:rPr>
                <w:bCs/>
                <w:lang w:val="es-PY"/>
              </w:rPr>
            </w:pPr>
            <w:r w:rsidRPr="008474D8">
              <w:rPr>
                <w:bCs/>
                <w:lang w:val="es-PY"/>
              </w:rPr>
              <w:t>Teléf.</w:t>
            </w:r>
            <w:r w:rsidR="00A34978" w:rsidRPr="008474D8">
              <w:rPr>
                <w:bCs/>
                <w:lang w:val="es-PY"/>
              </w:rPr>
              <w:t>: 021- 202420</w:t>
            </w:r>
          </w:p>
          <w:p w:rsidR="00D90C5A" w:rsidRPr="008474D8" w:rsidRDefault="00D90C5A" w:rsidP="009D34AD">
            <w:pPr>
              <w:pStyle w:val="Listaconvietas"/>
              <w:numPr>
                <w:ilvl w:val="0"/>
                <w:numId w:val="0"/>
              </w:numPr>
              <w:ind w:left="360"/>
              <w:rPr>
                <w:b/>
                <w:i/>
              </w:rPr>
            </w:pPr>
          </w:p>
          <w:p w:rsidR="000232C1" w:rsidRPr="008474D8" w:rsidRDefault="00A34978" w:rsidP="000232C1">
            <w:pPr>
              <w:pStyle w:val="Listaconvietas"/>
              <w:rPr>
                <w:b/>
                <w:i/>
                <w:lang w:val="es-PY"/>
              </w:rPr>
            </w:pPr>
            <w:r w:rsidRPr="008474D8">
              <w:rPr>
                <w:b/>
                <w:i/>
                <w:lang w:val="es-PY"/>
              </w:rPr>
              <w:t>Lic. Fernando Peña ( SUEÑOLAR )</w:t>
            </w:r>
          </w:p>
          <w:p w:rsidR="00A34978" w:rsidRPr="008474D8" w:rsidRDefault="00E94252" w:rsidP="00A34978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  <w:r w:rsidRPr="008474D8">
              <w:rPr>
                <w:lang w:val="es-PY"/>
              </w:rPr>
              <w:t>Teléf.</w:t>
            </w:r>
            <w:r w:rsidR="00A34978" w:rsidRPr="008474D8">
              <w:rPr>
                <w:lang w:val="es-PY"/>
              </w:rPr>
              <w:t>: 021- 210974</w:t>
            </w:r>
          </w:p>
          <w:p w:rsidR="00A34978" w:rsidRPr="008474D8" w:rsidRDefault="00A34978" w:rsidP="00A34978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</w:p>
          <w:p w:rsidR="00A34978" w:rsidRPr="008474D8" w:rsidRDefault="00A34978" w:rsidP="00E94252">
            <w:pPr>
              <w:pStyle w:val="Listaconvietas"/>
              <w:rPr>
                <w:b/>
                <w:i/>
                <w:lang w:val="es-PY"/>
              </w:rPr>
            </w:pPr>
            <w:r w:rsidRPr="008474D8">
              <w:rPr>
                <w:b/>
                <w:i/>
                <w:lang w:val="es-PY"/>
              </w:rPr>
              <w:t>Lic. Lourdes Mareco ( TU ALIADO )</w:t>
            </w:r>
          </w:p>
          <w:p w:rsidR="00A34978" w:rsidRPr="008474D8" w:rsidRDefault="00E94252" w:rsidP="00E94252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PY"/>
              </w:rPr>
            </w:pPr>
            <w:r w:rsidRPr="008474D8">
              <w:rPr>
                <w:lang w:val="es-PY"/>
              </w:rPr>
              <w:t xml:space="preserve">       Teléf.</w:t>
            </w:r>
            <w:r w:rsidR="00A34978" w:rsidRPr="008474D8">
              <w:rPr>
                <w:lang w:val="es-PY"/>
              </w:rPr>
              <w:t>: 021- 634643</w:t>
            </w:r>
          </w:p>
          <w:p w:rsidR="00A34978" w:rsidRDefault="00A34978" w:rsidP="00A34978">
            <w:pPr>
              <w:pStyle w:val="Listaconvietas"/>
              <w:numPr>
                <w:ilvl w:val="0"/>
                <w:numId w:val="0"/>
              </w:numPr>
              <w:ind w:left="720"/>
              <w:rPr>
                <w:b/>
                <w:lang w:val="es-PY"/>
              </w:rPr>
            </w:pPr>
          </w:p>
          <w:p w:rsidR="00A34978" w:rsidRPr="005A69C0" w:rsidRDefault="00A34978" w:rsidP="00A34978">
            <w:pPr>
              <w:pStyle w:val="Listaconvietas"/>
              <w:numPr>
                <w:ilvl w:val="0"/>
                <w:numId w:val="0"/>
              </w:numPr>
              <w:ind w:left="720"/>
              <w:rPr>
                <w:b/>
                <w:lang w:val="es-PY"/>
              </w:rPr>
            </w:pPr>
          </w:p>
          <w:p w:rsidR="00D90C5A" w:rsidRDefault="00D90C5A" w:rsidP="009D34AD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E94252" w:rsidRDefault="00E94252" w:rsidP="009D34AD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F36100" w:rsidRDefault="00F36100" w:rsidP="009D34AD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F36100" w:rsidRDefault="00F36100" w:rsidP="009D34AD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8474D8" w:rsidRDefault="008474D8" w:rsidP="009D34AD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D90C5A" w:rsidRDefault="00D90C5A" w:rsidP="00D90C5A">
            <w:pPr>
              <w:pStyle w:val="Seccin"/>
            </w:pPr>
            <w:r>
              <w:t>Referencia Personal</w:t>
            </w:r>
            <w:r w:rsidR="00BF473F">
              <w:t>es</w:t>
            </w:r>
          </w:p>
          <w:p w:rsidR="00D90C5A" w:rsidRDefault="00D90C5A" w:rsidP="00D90C5A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</w:p>
          <w:p w:rsidR="004D5369" w:rsidRDefault="004D5369" w:rsidP="00E94252">
            <w:pPr>
              <w:pStyle w:val="Listaconvietas"/>
              <w:numPr>
                <w:ilvl w:val="0"/>
                <w:numId w:val="0"/>
              </w:numPr>
              <w:rPr>
                <w:lang w:val="es-PY"/>
              </w:rPr>
            </w:pPr>
          </w:p>
          <w:p w:rsidR="004D5369" w:rsidRPr="004D5369" w:rsidRDefault="004D5369" w:rsidP="004D5369">
            <w:pPr>
              <w:pStyle w:val="Listaconvietas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D5369">
              <w:rPr>
                <w:b/>
                <w:lang w:val="en-US"/>
              </w:rPr>
              <w:t xml:space="preserve">Graciela Ocampos </w:t>
            </w:r>
          </w:p>
          <w:p w:rsidR="004D5369" w:rsidRDefault="004D5369" w:rsidP="004D5369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4D5369">
              <w:rPr>
                <w:lang w:val="en-US"/>
              </w:rPr>
              <w:t>Tel: 021-648897</w:t>
            </w:r>
          </w:p>
          <w:p w:rsidR="00E94252" w:rsidRPr="004D5369" w:rsidRDefault="00E94252" w:rsidP="004D5369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:rsidR="003F03FF" w:rsidRDefault="003F03FF" w:rsidP="00405AD7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</w:p>
          <w:p w:rsidR="004D5369" w:rsidRPr="004D5369" w:rsidRDefault="004D5369" w:rsidP="004D5369">
            <w:pPr>
              <w:pStyle w:val="Listaconvietas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D5369">
              <w:rPr>
                <w:b/>
                <w:lang w:val="en-US"/>
              </w:rPr>
              <w:t>Mariete Giubi</w:t>
            </w:r>
          </w:p>
          <w:p w:rsidR="004D5369" w:rsidRPr="004D5369" w:rsidRDefault="004D5369" w:rsidP="004D5369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4D5369">
              <w:rPr>
                <w:lang w:val="en-US"/>
              </w:rPr>
              <w:t>Tel: 021-647982</w:t>
            </w:r>
          </w:p>
          <w:p w:rsidR="004D5369" w:rsidRDefault="004D5369" w:rsidP="00405AD7">
            <w:pPr>
              <w:pStyle w:val="Listaconvietas"/>
              <w:numPr>
                <w:ilvl w:val="0"/>
                <w:numId w:val="0"/>
              </w:numPr>
              <w:ind w:left="360"/>
              <w:rPr>
                <w:lang w:val="es-PY"/>
              </w:rPr>
            </w:pPr>
          </w:p>
          <w:p w:rsidR="00D90C5A" w:rsidRDefault="00D90C5A" w:rsidP="004D5369">
            <w:pPr>
              <w:spacing w:line="360" w:lineRule="auto"/>
              <w:jc w:val="both"/>
            </w:pPr>
          </w:p>
        </w:tc>
      </w:tr>
      <w:tr w:rsidR="00105572" w:rsidTr="00D75C8B">
        <w:trPr>
          <w:trHeight w:val="308"/>
          <w:jc w:val="center"/>
        </w:trPr>
        <w:tc>
          <w:tcPr>
            <w:tcW w:w="366" w:type="dxa"/>
            <w:shd w:val="clear" w:color="auto" w:fill="AAB0C7" w:themeFill="accent1" w:themeFillTint="99"/>
          </w:tcPr>
          <w:p w:rsidR="00105572" w:rsidRDefault="00105572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572" w:rsidRDefault="00105572">
            <w:pPr>
              <w:pStyle w:val="Seccin"/>
            </w:pPr>
          </w:p>
        </w:tc>
      </w:tr>
    </w:tbl>
    <w:p w:rsidR="000C249E" w:rsidRDefault="000C249E" w:rsidP="003845D7">
      <w:bookmarkStart w:id="0" w:name="_GoBack"/>
      <w:bookmarkEnd w:id="0"/>
    </w:p>
    <w:sectPr w:rsidR="000C249E" w:rsidSect="000C249E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AEB" w:rsidRDefault="003F4AEB">
      <w:pPr>
        <w:spacing w:after="0" w:line="240" w:lineRule="auto"/>
      </w:pPr>
      <w:r>
        <w:separator/>
      </w:r>
    </w:p>
  </w:endnote>
  <w:endnote w:type="continuationSeparator" w:id="1">
    <w:p w:rsidR="003F4AEB" w:rsidRDefault="003F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E6641F">
      <w:fldChar w:fldCharType="begin"/>
    </w:r>
    <w:r w:rsidR="006B05F6">
      <w:instrText xml:space="preserve"> PAGE  \* Arabic  \* MERGEFORMAT </w:instrText>
    </w:r>
    <w:r w:rsidR="00E6641F">
      <w:fldChar w:fldCharType="separate"/>
    </w:r>
    <w:r w:rsidR="00B91195">
      <w:rPr>
        <w:noProof/>
      </w:rPr>
      <w:t>2</w:t>
    </w:r>
    <w:r w:rsidR="00E6641F">
      <w:rPr>
        <w:noProof/>
      </w:rPr>
      <w:fldChar w:fldCharType="end"/>
    </w:r>
    <w:r>
      <w:t xml:space="preserve"> | </w:t>
    </w:r>
    <w:sdt>
      <w:sdtPr>
        <w:id w:val="121446346"/>
        <w:text/>
      </w:sdtPr>
      <w:sdtContent>
        <w:r w:rsidR="00E94252">
          <w:t>(0982) 302</w:t>
        </w:r>
        <w:r w:rsidR="009D34AD">
          <w:t xml:space="preserve"> - </w:t>
        </w:r>
        <w:r w:rsidR="00E94252">
          <w:t>803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E6641F">
      <w:fldChar w:fldCharType="begin"/>
    </w:r>
    <w:r w:rsidR="006B05F6">
      <w:instrText xml:space="preserve"> PAGE  \* Arabic  \* MERGEFORMAT </w:instrText>
    </w:r>
    <w:r w:rsidR="00E6641F">
      <w:fldChar w:fldCharType="separate"/>
    </w:r>
    <w:r w:rsidR="00B91195">
      <w:rPr>
        <w:noProof/>
      </w:rPr>
      <w:t>3</w:t>
    </w:r>
    <w:r w:rsidR="00E6641F">
      <w:rPr>
        <w:noProof/>
      </w:rPr>
      <w:fldChar w:fldCharType="end"/>
    </w:r>
    <w:r>
      <w:t xml:space="preserve"> | </w:t>
    </w:r>
    <w:r w:rsidR="00E94252">
      <w:t>rubenico018</w:t>
    </w:r>
    <w:r w:rsidR="00E94252" w:rsidRPr="005A69C0">
      <w:t>@hotmail.com</w:t>
    </w:r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AEB" w:rsidRDefault="003F4AEB">
      <w:pPr>
        <w:spacing w:after="0" w:line="240" w:lineRule="auto"/>
      </w:pPr>
      <w:r>
        <w:separator/>
      </w:r>
    </w:p>
  </w:footnote>
  <w:footnote w:type="continuationSeparator" w:id="1">
    <w:p w:rsidR="003F4AEB" w:rsidRDefault="003F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87781">
          <w:t>RUBEN NICOLAS CABRERA SANCHEZ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87781">
          <w:t>RUBEN NICOLAS CABRERA SANCHEZ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10">
    <w:nsid w:val="07126941"/>
    <w:multiLevelType w:val="hybridMultilevel"/>
    <w:tmpl w:val="FA0644F0"/>
    <w:lvl w:ilvl="0" w:tplc="AB569FC2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075B6B60"/>
    <w:multiLevelType w:val="hybridMultilevel"/>
    <w:tmpl w:val="2B0A8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D26E9"/>
    <w:multiLevelType w:val="hybridMultilevel"/>
    <w:tmpl w:val="FE7A44EE"/>
    <w:lvl w:ilvl="0" w:tplc="3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80E38C4"/>
    <w:multiLevelType w:val="hybridMultilevel"/>
    <w:tmpl w:val="D2D2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97354"/>
    <w:multiLevelType w:val="multilevel"/>
    <w:tmpl w:val="3D9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51DA530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44C394C"/>
    <w:multiLevelType w:val="hybridMultilevel"/>
    <w:tmpl w:val="8B2242E0"/>
    <w:lvl w:ilvl="0" w:tplc="B9208D1A">
      <w:start w:val="3"/>
      <w:numFmt w:val="bullet"/>
      <w:lvlText w:val="-"/>
      <w:lvlJc w:val="left"/>
      <w:pPr>
        <w:ind w:left="54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7">
    <w:nsid w:val="5D5C6C06"/>
    <w:multiLevelType w:val="hybridMultilevel"/>
    <w:tmpl w:val="33721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A0FFA"/>
    <w:multiLevelType w:val="hybridMultilevel"/>
    <w:tmpl w:val="B0260F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B0862"/>
    <w:multiLevelType w:val="hybridMultilevel"/>
    <w:tmpl w:val="788AACF0"/>
    <w:lvl w:ilvl="0" w:tplc="184692D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9"/>
  </w:num>
  <w:num w:numId="28">
    <w:abstractNumId w:val="9"/>
  </w:num>
  <w:num w:numId="29">
    <w:abstractNumId w:val="16"/>
  </w:num>
  <w:num w:numId="30">
    <w:abstractNumId w:val="10"/>
  </w:num>
  <w:num w:numId="31">
    <w:abstractNumId w:val="11"/>
  </w:num>
  <w:num w:numId="32">
    <w:abstractNumId w:val="12"/>
  </w:num>
  <w:num w:numId="33">
    <w:abstractNumId w:val="17"/>
  </w:num>
  <w:num w:numId="34">
    <w:abstractNumId w:val="18"/>
  </w:num>
  <w:num w:numId="35">
    <w:abstractNumId w:val="13"/>
  </w:num>
  <w:num w:numId="36">
    <w:abstractNumId w:val="15"/>
  </w:num>
  <w:num w:numId="37">
    <w:abstractNumId w:val="19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0C2"/>
    <w:rsid w:val="00003749"/>
    <w:rsid w:val="000232C1"/>
    <w:rsid w:val="000341D0"/>
    <w:rsid w:val="0004170C"/>
    <w:rsid w:val="00043226"/>
    <w:rsid w:val="000A7F5C"/>
    <w:rsid w:val="000C249E"/>
    <w:rsid w:val="000D70C2"/>
    <w:rsid w:val="000F7573"/>
    <w:rsid w:val="00105572"/>
    <w:rsid w:val="00164137"/>
    <w:rsid w:val="001B1780"/>
    <w:rsid w:val="002316A4"/>
    <w:rsid w:val="002B6DF0"/>
    <w:rsid w:val="002E2398"/>
    <w:rsid w:val="003147F7"/>
    <w:rsid w:val="003845D7"/>
    <w:rsid w:val="003F03FF"/>
    <w:rsid w:val="003F4AEB"/>
    <w:rsid w:val="00405AD7"/>
    <w:rsid w:val="00414531"/>
    <w:rsid w:val="004153A9"/>
    <w:rsid w:val="00433326"/>
    <w:rsid w:val="004D26A9"/>
    <w:rsid w:val="004D5369"/>
    <w:rsid w:val="004E417E"/>
    <w:rsid w:val="00510F20"/>
    <w:rsid w:val="0052650C"/>
    <w:rsid w:val="005A69C0"/>
    <w:rsid w:val="005E4FB3"/>
    <w:rsid w:val="005F5DEE"/>
    <w:rsid w:val="006709B5"/>
    <w:rsid w:val="006B05F6"/>
    <w:rsid w:val="00702761"/>
    <w:rsid w:val="00723363"/>
    <w:rsid w:val="00762D4A"/>
    <w:rsid w:val="008474D8"/>
    <w:rsid w:val="00872884"/>
    <w:rsid w:val="008B3DED"/>
    <w:rsid w:val="008C71C5"/>
    <w:rsid w:val="009654BA"/>
    <w:rsid w:val="009A2DD1"/>
    <w:rsid w:val="009D34AD"/>
    <w:rsid w:val="00A252B1"/>
    <w:rsid w:val="00A34978"/>
    <w:rsid w:val="00A72061"/>
    <w:rsid w:val="00AF7DD9"/>
    <w:rsid w:val="00B91195"/>
    <w:rsid w:val="00BB025E"/>
    <w:rsid w:val="00BB6837"/>
    <w:rsid w:val="00BE08F2"/>
    <w:rsid w:val="00BE6702"/>
    <w:rsid w:val="00BF473F"/>
    <w:rsid w:val="00C50343"/>
    <w:rsid w:val="00C50E84"/>
    <w:rsid w:val="00C742B6"/>
    <w:rsid w:val="00CB0B97"/>
    <w:rsid w:val="00CC22F9"/>
    <w:rsid w:val="00CF4AB3"/>
    <w:rsid w:val="00D71EA4"/>
    <w:rsid w:val="00D75C8B"/>
    <w:rsid w:val="00D90C5A"/>
    <w:rsid w:val="00DD0B3D"/>
    <w:rsid w:val="00DE4327"/>
    <w:rsid w:val="00E03E90"/>
    <w:rsid w:val="00E03F2A"/>
    <w:rsid w:val="00E6641F"/>
    <w:rsid w:val="00E87781"/>
    <w:rsid w:val="00E94252"/>
    <w:rsid w:val="00EA4DA7"/>
    <w:rsid w:val="00F16BF8"/>
    <w:rsid w:val="00F32E20"/>
    <w:rsid w:val="00F36100"/>
    <w:rsid w:val="00FA0038"/>
    <w:rsid w:val="00FD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DEE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2B1"/>
    <w:pPr>
      <w:ind w:left="720"/>
      <w:contextualSpacing/>
    </w:pPr>
    <w:rPr>
      <w:rFonts w:eastAsiaTheme="minorHAnsi"/>
      <w:color w:val="auto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ldonado\AppData\Roaming\Microsoft\Plantillas\Curr&#237;culo%20(dise&#241;o%20Orig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AB7BCE5DC8493EA3A40E7241280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F019-D61F-4E1C-B295-898922B2E01F}"/>
      </w:docPartPr>
      <w:docPartBody>
        <w:p w:rsidR="009B72C7" w:rsidRDefault="00440261">
          <w:pPr>
            <w:pStyle w:val="07AB7BCE5DC8493EA3A40E7241280F5C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0B5704B631148C8A3DEB7772AF6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93AF-DA3B-48B7-9F08-5B9EA674EF77}"/>
      </w:docPartPr>
      <w:docPartBody>
        <w:p w:rsidR="001870F0" w:rsidRDefault="00067056" w:rsidP="00067056">
          <w:pPr>
            <w:pStyle w:val="00B5704B631148C8A3DEB7772AF6F4A2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0261"/>
    <w:rsid w:val="00067056"/>
    <w:rsid w:val="001870F0"/>
    <w:rsid w:val="00440261"/>
    <w:rsid w:val="004C6179"/>
    <w:rsid w:val="004D7A5F"/>
    <w:rsid w:val="007C3A88"/>
    <w:rsid w:val="008878E3"/>
    <w:rsid w:val="009042DB"/>
    <w:rsid w:val="009B4635"/>
    <w:rsid w:val="009B72C7"/>
    <w:rsid w:val="00B9343A"/>
    <w:rsid w:val="00D22153"/>
    <w:rsid w:val="00E2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8878E3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07AB7BCE5DC8493EA3A40E7241280F5C">
    <w:name w:val="07AB7BCE5DC8493EA3A40E7241280F5C"/>
    <w:rsid w:val="008878E3"/>
  </w:style>
  <w:style w:type="paragraph" w:customStyle="1" w:styleId="663E7E8B5BEA42FCA121AEEB36EC0B71">
    <w:name w:val="663E7E8B5BEA42FCA121AEEB36EC0B71"/>
    <w:rsid w:val="008878E3"/>
  </w:style>
  <w:style w:type="paragraph" w:customStyle="1" w:styleId="66F54152B9284B99AB567D2AC99B8C1F">
    <w:name w:val="66F54152B9284B99AB567D2AC99B8C1F"/>
    <w:rsid w:val="008878E3"/>
  </w:style>
  <w:style w:type="paragraph" w:customStyle="1" w:styleId="3299D0CF96B94B3489A1E037F07F73E9">
    <w:name w:val="3299D0CF96B94B3489A1E037F07F73E9"/>
    <w:rsid w:val="008878E3"/>
  </w:style>
  <w:style w:type="paragraph" w:customStyle="1" w:styleId="59C4EF9DD31249B9BAAEB396F6C821BB">
    <w:name w:val="59C4EF9DD31249B9BAAEB396F6C821BB"/>
    <w:rsid w:val="008878E3"/>
  </w:style>
  <w:style w:type="paragraph" w:customStyle="1" w:styleId="A7D91BCF70774170881BBC7F65DE0115">
    <w:name w:val="A7D91BCF70774170881BBC7F65DE0115"/>
    <w:rsid w:val="008878E3"/>
  </w:style>
  <w:style w:type="paragraph" w:customStyle="1" w:styleId="AF0429BA43ED45FABC0924D7AEC885A7">
    <w:name w:val="AF0429BA43ED45FABC0924D7AEC885A7"/>
    <w:rsid w:val="008878E3"/>
  </w:style>
  <w:style w:type="paragraph" w:customStyle="1" w:styleId="0F721AF1047C4C5D8B426B4A88E6029C">
    <w:name w:val="0F721AF1047C4C5D8B426B4A88E6029C"/>
    <w:rsid w:val="008878E3"/>
  </w:style>
  <w:style w:type="paragraph" w:customStyle="1" w:styleId="80F8572FA5864C13A6363CA374C3DCC3">
    <w:name w:val="80F8572FA5864C13A6363CA374C3DCC3"/>
    <w:rsid w:val="008878E3"/>
  </w:style>
  <w:style w:type="paragraph" w:customStyle="1" w:styleId="69424874EC7244EB87A3F4396AEB4C80">
    <w:name w:val="69424874EC7244EB87A3F4396AEB4C80"/>
    <w:rsid w:val="008878E3"/>
  </w:style>
  <w:style w:type="paragraph" w:customStyle="1" w:styleId="Subseccin">
    <w:name w:val="Subsección"/>
    <w:basedOn w:val="Normal"/>
    <w:link w:val="Carcterdesubseccin"/>
    <w:uiPriority w:val="3"/>
    <w:qFormat/>
    <w:rsid w:val="008878E3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8878E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D44A7257116D4EA2B113856AF8941282">
    <w:name w:val="D44A7257116D4EA2B113856AF8941282"/>
    <w:rsid w:val="008878E3"/>
  </w:style>
  <w:style w:type="paragraph" w:customStyle="1" w:styleId="D8E2E67BA9774285A310C1332374C91C">
    <w:name w:val="D8E2E67BA9774285A310C1332374C91C"/>
    <w:rsid w:val="008878E3"/>
  </w:style>
  <w:style w:type="paragraph" w:customStyle="1" w:styleId="1F288536A1B74059BC7DE2AFF6A05D67">
    <w:name w:val="1F288536A1B74059BC7DE2AFF6A05D67"/>
    <w:rsid w:val="008878E3"/>
  </w:style>
  <w:style w:type="paragraph" w:customStyle="1" w:styleId="79722C739B2141FAAD03D2AB8E09829A">
    <w:name w:val="79722C739B2141FAAD03D2AB8E09829A"/>
    <w:rsid w:val="008878E3"/>
  </w:style>
  <w:style w:type="paragraph" w:customStyle="1" w:styleId="EBD5D302B0334925846405725D31A69B">
    <w:name w:val="EBD5D302B0334925846405725D31A69B"/>
    <w:rsid w:val="008878E3"/>
  </w:style>
  <w:style w:type="paragraph" w:customStyle="1" w:styleId="5EC280BC31B04DCFADEA9D393E119A11">
    <w:name w:val="5EC280BC31B04DCFADEA9D393E119A11"/>
    <w:rsid w:val="008878E3"/>
  </w:style>
  <w:style w:type="paragraph" w:customStyle="1" w:styleId="80367AE3F01442908D8E4809309CB1CF">
    <w:name w:val="80367AE3F01442908D8E4809309CB1CF"/>
    <w:rsid w:val="008878E3"/>
  </w:style>
  <w:style w:type="paragraph" w:customStyle="1" w:styleId="754BB35AE7C54C99B4FE425F82FF7E59">
    <w:name w:val="754BB35AE7C54C99B4FE425F82FF7E59"/>
    <w:rsid w:val="00067056"/>
  </w:style>
  <w:style w:type="paragraph" w:customStyle="1" w:styleId="00B5704B631148C8A3DEB7772AF6F4A2">
    <w:name w:val="00B5704B631148C8A3DEB7772AF6F4A2"/>
    <w:rsid w:val="00067056"/>
  </w:style>
  <w:style w:type="paragraph" w:customStyle="1" w:styleId="9647F19577F14EC6A03AD1EF85FEBFE1">
    <w:name w:val="9647F19577F14EC6A03AD1EF85FEBFE1"/>
    <w:rsid w:val="00067056"/>
  </w:style>
  <w:style w:type="paragraph" w:customStyle="1" w:styleId="DB0305EBD08B45F382E5F8CC1FF979F3">
    <w:name w:val="DB0305EBD08B45F382E5F8CC1FF979F3"/>
    <w:rsid w:val="00067056"/>
  </w:style>
  <w:style w:type="paragraph" w:customStyle="1" w:styleId="B98BF649C11545189C75D490357FDB25">
    <w:name w:val="B98BF649C11545189C75D490357FDB25"/>
    <w:rsid w:val="00067056"/>
  </w:style>
  <w:style w:type="paragraph" w:customStyle="1" w:styleId="3330FD47C8064BDB9C74F306FCCC47D7">
    <w:name w:val="3330FD47C8064BDB9C74F306FCCC47D7"/>
    <w:rsid w:val="000670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42E21E7A-2FE5-4ADC-A6D9-5F7DAF5FF6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Origen)</Template>
  <TotalTime>2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RUBEN NICOLAS CABRERA SANCHEZ</dc:creator>
  <cp:lastModifiedBy>Ventas</cp:lastModifiedBy>
  <cp:revision>2</cp:revision>
  <dcterms:created xsi:type="dcterms:W3CDTF">2017-03-09T12:36:00Z</dcterms:created>
  <dcterms:modified xsi:type="dcterms:W3CDTF">2017-03-09T12:36:00Z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